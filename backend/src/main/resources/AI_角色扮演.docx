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909383">
      <w:r>
        <w:t>AI 角色扮演语音聊天网页</w:t>
      </w:r>
    </w:p>
    <w:p w14:paraId="0F1E5F2A">
      <w:pPr>
        <w:pStyle w:val="3"/>
      </w:pPr>
      <w:r>
        <w:t>1. 这网页给谁用？他们卡在哪？我想象的用法是什么？</w:t>
      </w:r>
    </w:p>
    <w:p w14:paraId="47EDC625">
      <w:r>
        <w:t>• 主要人群：</w:t>
      </w:r>
    </w:p>
    <w:p w14:paraId="06DEFB11">
      <w:r>
        <w:t xml:space="preserve">  - 想练口语的人：需要有人“陪聊”和纠错。</w:t>
      </w:r>
    </w:p>
    <w:p w14:paraId="7F20E532">
      <w:r>
        <w:t xml:space="preserve">  - 喜欢某个角色/IP 的粉丝：想和“哈利·波特”“福尔摩斯”过把瘾。</w:t>
      </w:r>
    </w:p>
    <w:p w14:paraId="778ECA0A">
      <w:r>
        <w:t xml:space="preserve">  - 老师/学生：课堂上做角色扮演、辩论练习。</w:t>
      </w:r>
    </w:p>
    <w:p w14:paraId="1369F2B6">
      <w:r>
        <w:t>• 常见痛点：</w:t>
      </w:r>
    </w:p>
    <w:p w14:paraId="09208926">
      <w:r>
        <w:t xml:space="preserve">  - 现有工具多是打字，不够沉浸；语音不稳定或太贵。</w:t>
      </w:r>
    </w:p>
    <w:p w14:paraId="4E60436F">
      <w:r>
        <w:t xml:space="preserve">  - 人设容易跑偏，说着说着就不像那个角色了。</w:t>
      </w:r>
    </w:p>
    <w:p w14:paraId="7D3185EC">
      <w:r>
        <w:t xml:space="preserve">  - 初次使用门槛高，需要安装或注册。</w:t>
      </w:r>
    </w:p>
    <w:p w14:paraId="4B497AF9">
      <w:r>
        <w:t>• 我想象的几个小故事：</w:t>
      </w:r>
    </w:p>
    <w:p w14:paraId="0211E70D">
      <w:r>
        <w:t xml:space="preserve">  - 故事A（口语）：我点“苏格拉底导师”，说一段观点，3秒左右就听到语音回复，还顺带给我更地道的说法。</w:t>
      </w:r>
    </w:p>
    <w:p w14:paraId="751A942C">
      <w:r>
        <w:t xml:space="preserve">  - 故事B（粉丝）：我选“哈利·波特”，问“我该进哪个学院？”，他用书里的语气回答我。</w:t>
      </w:r>
    </w:p>
    <w:p w14:paraId="246D17B1">
      <w:r>
        <w:t xml:space="preserve">  - 故事C（课堂）：老师让同学和“苏格拉底辩手”对话，机器人不断追问，让同学把论点讲清楚。</w:t>
      </w:r>
    </w:p>
    <w:p w14:paraId="009560DC">
      <w:pPr>
        <w:pStyle w:val="3"/>
      </w:pPr>
      <w:r>
        <w:t>2. 需要哪些功能？先做哪个？这次我会做哪些？</w:t>
      </w:r>
    </w:p>
    <w:p w14:paraId="2F926FFA">
      <w:r>
        <w:t>• 必做（这次就做）：</w:t>
      </w:r>
    </w:p>
    <w:p w14:paraId="642C6CB2">
      <w:r>
        <w:t xml:space="preserve">  1) 语音输入：浏览器录音→前端转16k单声道WAV→后端ASR→文字。</w:t>
      </w:r>
    </w:p>
    <w:p w14:paraId="6ABC11DC">
      <w:r>
        <w:t xml:space="preserve">  2) 语音输出：把AI文字用TTS读出来。</w:t>
      </w:r>
    </w:p>
    <w:p w14:paraId="3D4C853A">
      <w:r>
        <w:t xml:space="preserve">  3) 角色搜索/切换：内置几张“角色卡”（口吻+设定），可搜可点。</w:t>
      </w:r>
    </w:p>
    <w:p w14:paraId="1E97901F">
      <w:r>
        <w:t xml:space="preserve">  4) 对话：流式显示回复（SSE），体验更顺滑。</w:t>
      </w:r>
    </w:p>
    <w:p w14:paraId="6333D6F5">
      <w:r>
        <w:t xml:space="preserve">  5) 会话管理：清空/新建聊天，保留最近几轮上下文。</w:t>
      </w:r>
    </w:p>
    <w:p w14:paraId="41C58CAC">
      <w:r>
        <w:t>• 应该有（下一步）：</w:t>
      </w:r>
    </w:p>
    <w:p w14:paraId="06D311F9">
      <w:r>
        <w:t xml:space="preserve">  6) 纠错面板：把我刚说错的词句列出来，给替代表达。</w:t>
      </w:r>
    </w:p>
    <w:p w14:paraId="390CFC73">
      <w:r>
        <w:t xml:space="preserve">  7) 风格开关：正式/幽默/简洁。</w:t>
      </w:r>
    </w:p>
    <w:p w14:paraId="77277C2B">
      <w:r>
        <w:t>• 可选：导出记录、选音色、移动端更友好。</w:t>
      </w:r>
    </w:p>
    <w:p w14:paraId="5191275D">
      <w:pPr>
        <w:pStyle w:val="3"/>
      </w:pPr>
      <w:r>
        <w:t>3. 用哪家模型？为什么？</w:t>
      </w:r>
    </w:p>
    <w:p w14:paraId="3CF6D6A4">
      <w:r>
        <w:t>• 备选我看了这几个：GPT‑4o‑mini、通义Qwen 2.5、GLM。</w:t>
      </w:r>
    </w:p>
    <w:p w14:paraId="175A36E2">
      <w:r>
        <w:t>• 我选 GPT‑4o‑mini，原因很直接：</w:t>
      </w:r>
    </w:p>
    <w:p w14:paraId="29F7475E">
      <w:r>
        <w:t xml:space="preserve">  - 反应快、价格不离</w:t>
      </w:r>
      <w:bookmarkStart w:id="0" w:name="_GoBack"/>
      <w:bookmarkEnd w:id="0"/>
      <w:r>
        <w:t>谱，语音场景更顺手。</w:t>
      </w:r>
    </w:p>
    <w:p w14:paraId="60A06820">
      <w:r>
        <w:t xml:space="preserve">  - 中英文都行，角色口吻比较稳定。</w:t>
      </w:r>
    </w:p>
    <w:p w14:paraId="505C113C">
      <w:r>
        <w:t xml:space="preserve">  - 流式接口好用，Spring Boot 对接简单。</w:t>
      </w:r>
    </w:p>
    <w:p w14:paraId="512E48F8">
      <w:pPr>
        <w:pStyle w:val="3"/>
      </w:pPr>
      <w:r>
        <w:t>4. 除了“能聊天”，AI 角色还要会什么？（至少3项技能）</w:t>
      </w:r>
    </w:p>
    <w:p w14:paraId="05D650DD">
      <w:r>
        <w:t>• 技能S1：人设不跑偏</w:t>
      </w:r>
    </w:p>
    <w:p w14:paraId="276FA688">
      <w:r>
        <w:t xml:space="preserve">  - 做法：在系统提示里固定口吻、禁区、常用语；每轮让模型自检“像不像这个角色”。</w:t>
      </w:r>
    </w:p>
    <w:p w14:paraId="195EBDBE">
      <w:r>
        <w:t>• 技能S2：苏格拉底式追问</w:t>
      </w:r>
    </w:p>
    <w:p w14:paraId="3CFE39A5">
      <w:r>
        <w:t xml:space="preserve">  - 做法：当角色=苏格拉底时，自动生成1~2个追问（比如“你的假设是什么？”“有没有反例？”）。</w:t>
      </w:r>
    </w:p>
    <w:p w14:paraId="008C226B">
      <w:r>
        <w:t>• 技能S3：语言纠错+替代表达</w:t>
      </w:r>
    </w:p>
    <w:p w14:paraId="5D0D49CB">
      <w:r>
        <w:t xml:space="preserve">  - 做法：把我刚说的话再丢给模型，让它列出错误点+更自然的表达，放在侧栏。</w:t>
      </w:r>
    </w:p>
    <w:p w14:paraId="058621A0">
      <w:r>
        <w:t>• 技能S4：风格/语气控制（可选）</w:t>
      </w:r>
    </w:p>
    <w:p w14:paraId="216B7FB4">
      <w:r>
        <w:t xml:space="preserve">  - 做法：前端加下拉框（正式/幽默/温柔；简要/详细），参数随请求一起发给模型。</w:t>
      </w:r>
    </w:p>
    <w:p w14:paraId="4311B9D4">
      <w:pPr>
        <w:pStyle w:val="3"/>
      </w:pPr>
      <w:r>
        <w:t>实现简述（一点点技术说明）</w:t>
      </w:r>
    </w:p>
    <w:p w14:paraId="5A9E8627">
      <w:r>
        <w:t>• 前端：Vue3 + MediaRecorder 录音，OfflineAudioContext 转成 16k 单声道WAV，fetch 传给 /api/asr。</w:t>
      </w:r>
    </w:p>
    <w:p w14:paraId="18E0BA53">
      <w:r>
        <w:t>• 后端：Spring Boot 提供 /api/asr（连七牛ASR）、/api/chat/stream（连 LLM，SSE 流式返回）。</w:t>
      </w:r>
    </w:p>
    <w:p w14:paraId="74A76057">
      <w:r>
        <w:t>• 回复播放：前端用 Web Speech API 朗读；需要统一音色时再接后端TTS。</w:t>
      </w:r>
    </w:p>
    <w:p w14:paraId="6C847C34">
      <w:r>
        <w:t>• 角色卡：一个简单的 JSON，包含“背景、口吻、口头禅、禁区、技能开关”。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44D185E"/>
    <w:rsid w:val="7259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1055</Words>
  <Characters>1256</Characters>
  <Lines>0</Lines>
  <Paragraphs>0</Paragraphs>
  <TotalTime>0</TotalTime>
  <ScaleCrop>false</ScaleCrop>
  <LinksUpToDate>false</LinksUpToDate>
  <CharactersWithSpaces>1379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刘笪</cp:lastModifiedBy>
  <dcterms:modified xsi:type="dcterms:W3CDTF">2025-09-28T15:43:07Z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eyJoZGlkIjoiMmI5ZGJiMzcxMWFjMTQ2ZjA1N2M5MjAyOWQyNzc2ZjIiLCJ1c2VySWQiOiIxNjY3NjY1MTY0In0=</vt:lpwstr>
  </property>
  <property fmtid="{D5CDD505-2E9C-101B-9397-08002B2CF9AE}" pid="3" name="KSOProductBuildVer">
    <vt:lpwstr>2052-12.1.0.22529</vt:lpwstr>
  </property>
  <property fmtid="{D5CDD505-2E9C-101B-9397-08002B2CF9AE}" pid="4" name="ICV">
    <vt:lpwstr>000959B7931449EAB575D3430111D7C5_12</vt:lpwstr>
  </property>
</Properties>
</file>